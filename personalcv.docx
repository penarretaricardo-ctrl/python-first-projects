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7395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ile_pictu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395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Ricardo | &amp; C:/Users/ricar/AppData/Local/Programs/Python/Python313/python.exe "c:/Users/ricar/OneDrive/Desktop/Learning - python/MYY_APP.py" | &amp; C:/Users/ricar/AppData/Local/Programs/Python/Python313/python.exe "c:/Users/ricar/OneDrive/Desktop/Learning - python/MYY_APP.py"</w:t>
      </w:r>
    </w:p>
    <w:p>
      <w:pPr>
        <w:pStyle w:val="Heading1"/>
      </w:pPr>
      <w:r>
        <w:t>About Me</w:t>
      </w:r>
    </w:p>
    <w:p>
      <w:r>
        <w:t>asd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asd </w:t>
      </w:r>
      <w:r>
        <w:rPr>
          <w:i/>
        </w:rPr>
        <w:t>asd - asd</w:t>
        <w:br/>
      </w:r>
      <w:r>
        <w:t>asd</w:t>
      </w:r>
    </w:p>
    <w:p>
      <w:pPr>
        <w:pStyle w:val="Heading1"/>
      </w:pPr>
      <w:r>
        <w:t>Skills</w:t>
      </w:r>
    </w:p>
    <w:p>
      <w:pPr>
        <w:pStyle w:val="ListBullet"/>
      </w:pPr>
      <w:r>
        <w:t>da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This CV was generated using Python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